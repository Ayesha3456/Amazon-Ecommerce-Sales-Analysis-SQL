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E11" w:rsidRPr="003D5AD5" w:rsidRDefault="003D5AD5">
      <w:pPr>
        <w:pStyle w:val="Title"/>
      </w:pPr>
      <w:r w:rsidRPr="003D5AD5">
        <w:t>AMAZON ECOMMERCE SALES ANALYSIS</w:t>
      </w:r>
    </w:p>
    <w:p w:rsidR="00377E11" w:rsidRPr="003D5AD5" w:rsidRDefault="003D5AD5">
      <w:pPr>
        <w:pStyle w:val="Heading1"/>
      </w:pPr>
      <w:r w:rsidRPr="003D5AD5">
        <w:t>1. PROJECT OVERVIEW</w:t>
      </w:r>
    </w:p>
    <w:p w:rsidR="00377E11" w:rsidRPr="003D5AD5" w:rsidRDefault="003D5AD5">
      <w:r w:rsidRPr="003D5AD5">
        <w:t>Objective:</w:t>
      </w:r>
      <w:r w:rsidRPr="003D5AD5">
        <w:br/>
        <w:t xml:space="preserve">Analyze Amazon’s product and review data using SQL Server Management Studio to uncover pricing trends, discount strategies, product quality insights, and customer feedback patterns. The goal </w:t>
      </w:r>
      <w:r w:rsidRPr="003D5AD5">
        <w:t>is to support better business decisions across sales, marketing, and customer engagement.</w:t>
      </w:r>
      <w:r w:rsidRPr="003D5AD5">
        <w:br/>
      </w:r>
      <w:r w:rsidRPr="003D5AD5">
        <w:br/>
        <w:t>Tools Used:</w:t>
      </w:r>
      <w:r w:rsidRPr="003D5AD5">
        <w:br/>
        <w:t>• SQL Server Management Studio</w:t>
      </w:r>
      <w:r w:rsidRPr="003D5AD5">
        <w:br/>
        <w:t xml:space="preserve">• </w:t>
      </w:r>
      <w:proofErr w:type="spellStart"/>
      <w:r w:rsidRPr="003D5AD5">
        <w:t>ecommerce_sales_data</w:t>
      </w:r>
      <w:proofErr w:type="spellEnd"/>
      <w:r w:rsidRPr="003D5AD5">
        <w:t xml:space="preserve"> table</w:t>
      </w:r>
    </w:p>
    <w:p w:rsidR="00377E11" w:rsidRPr="003D5AD5" w:rsidRDefault="003D5AD5">
      <w:pPr>
        <w:pStyle w:val="Heading1"/>
      </w:pPr>
      <w:r w:rsidRPr="003D5AD5">
        <w:t>2. KPI METRICS</w:t>
      </w:r>
    </w:p>
    <w:p w:rsidR="00377E11" w:rsidRPr="003D5AD5" w:rsidRDefault="003D5AD5">
      <w:pPr>
        <w:pStyle w:val="Heading2"/>
        <w:rPr>
          <w:sz w:val="24"/>
        </w:rPr>
      </w:pPr>
      <w:r w:rsidRPr="003D5AD5">
        <w:rPr>
          <w:sz w:val="24"/>
        </w:rPr>
        <w:t>Total Products Listed</w:t>
      </w:r>
    </w:p>
    <w:p w:rsidR="00377E11" w:rsidRPr="003D5AD5" w:rsidRDefault="003D5AD5">
      <w:r w:rsidRPr="003D5AD5">
        <w:t>SQL Query:</w:t>
      </w:r>
    </w:p>
    <w:p w:rsidR="00377E11" w:rsidRPr="003D5AD5" w:rsidRDefault="003D5AD5">
      <w:pPr>
        <w:pStyle w:val="IntenseQuote"/>
      </w:pPr>
      <w:r w:rsidRPr="003D5AD5">
        <w:t xml:space="preserve">SELECT </w:t>
      </w:r>
      <w:proofErr w:type="gramStart"/>
      <w:r w:rsidRPr="003D5AD5">
        <w:t>COUNT(</w:t>
      </w:r>
      <w:proofErr w:type="gramEnd"/>
      <w:r w:rsidRPr="003D5AD5">
        <w:t xml:space="preserve">DISTINCT </w:t>
      </w:r>
      <w:proofErr w:type="spellStart"/>
      <w:r w:rsidRPr="003D5AD5">
        <w:t>product_id</w:t>
      </w:r>
      <w:proofErr w:type="spellEnd"/>
      <w:r w:rsidRPr="003D5AD5">
        <w:t xml:space="preserve">) AS </w:t>
      </w:r>
      <w:proofErr w:type="spellStart"/>
      <w:r w:rsidRPr="003D5AD5">
        <w:t>Total_Pr</w:t>
      </w:r>
      <w:r w:rsidRPr="003D5AD5">
        <w:t>oducts</w:t>
      </w:r>
      <w:proofErr w:type="spellEnd"/>
      <w:r w:rsidRPr="003D5AD5">
        <w:t xml:space="preserve"> FROM </w:t>
      </w:r>
      <w:proofErr w:type="spellStart"/>
      <w:r w:rsidRPr="003D5AD5">
        <w:t>ecommerce_sales_data</w:t>
      </w:r>
      <w:proofErr w:type="spellEnd"/>
      <w:r w:rsidRPr="003D5AD5">
        <w:t>;</w:t>
      </w:r>
    </w:p>
    <w:p w:rsidR="008C6591" w:rsidRPr="003D5AD5" w:rsidRDefault="008C6591" w:rsidP="008C6591">
      <w:pPr>
        <w:pStyle w:val="NormalWeb"/>
      </w:pPr>
      <w:r w:rsidRPr="003D5AD5">
        <w:rPr>
          <w:noProof/>
        </w:rPr>
        <w:drawing>
          <wp:inline distT="0" distB="0" distL="0" distR="0" wp14:anchorId="28304F21" wp14:editId="60586979">
            <wp:extent cx="1285875" cy="523875"/>
            <wp:effectExtent l="0" t="0" r="9525" b="9525"/>
            <wp:docPr id="1" name="Picture 1" descr="C:\Users\AYESHA\Pictures\Screenshots\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ESHA\Pictures\Screenshots\Screenshot (2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1" w:rsidRPr="003D5AD5" w:rsidRDefault="003D5AD5">
      <w:r w:rsidRPr="003D5AD5">
        <w:t>I</w:t>
      </w:r>
      <w:r w:rsidRPr="003D5AD5">
        <w:t>nsight:</w:t>
      </w:r>
      <w:r w:rsidRPr="003D5AD5">
        <w:br/>
        <w:t>Total number of unique products listed on Amazon.</w:t>
      </w:r>
    </w:p>
    <w:p w:rsidR="00377E11" w:rsidRPr="003D5AD5" w:rsidRDefault="003D5AD5">
      <w:pPr>
        <w:pStyle w:val="Heading2"/>
        <w:rPr>
          <w:sz w:val="24"/>
        </w:rPr>
      </w:pPr>
      <w:r w:rsidRPr="003D5AD5">
        <w:rPr>
          <w:sz w:val="24"/>
        </w:rPr>
        <w:t>Average Discount Percentage</w:t>
      </w:r>
    </w:p>
    <w:p w:rsidR="00377E11" w:rsidRPr="003D5AD5" w:rsidRDefault="003D5AD5">
      <w:r w:rsidRPr="003D5AD5">
        <w:t>SQL Query:</w:t>
      </w:r>
    </w:p>
    <w:p w:rsidR="00377E11" w:rsidRPr="003D5AD5" w:rsidRDefault="008C6591">
      <w:pPr>
        <w:pStyle w:val="IntenseQuote"/>
      </w:pPr>
      <w:r w:rsidRPr="003D5AD5">
        <w:t xml:space="preserve">SELECT </w:t>
      </w:r>
      <w:proofErr w:type="gramStart"/>
      <w:r w:rsidRPr="003D5AD5">
        <w:t>ROUND(</w:t>
      </w:r>
      <w:proofErr w:type="gramEnd"/>
      <w:r w:rsidRPr="003D5AD5">
        <w:t>AVG(TRY_CAST(REPLACE(</w:t>
      </w:r>
      <w:proofErr w:type="spellStart"/>
      <w:r w:rsidRPr="003D5AD5">
        <w:t>discount_percentage</w:t>
      </w:r>
      <w:proofErr w:type="spellEnd"/>
      <w:r w:rsidRPr="003D5AD5">
        <w:t xml:space="preserve">, '%', '') AS FLOAT)),2) AS </w:t>
      </w:r>
      <w:proofErr w:type="spellStart"/>
      <w:r w:rsidRPr="003D5AD5">
        <w:t>Avg_Discount</w:t>
      </w:r>
      <w:proofErr w:type="spellEnd"/>
      <w:r w:rsidRPr="003D5AD5">
        <w:t xml:space="preserve"> FROM </w:t>
      </w:r>
      <w:proofErr w:type="spellStart"/>
      <w:r w:rsidRPr="003D5AD5">
        <w:t>ecommerce_sales_data</w:t>
      </w:r>
      <w:proofErr w:type="spellEnd"/>
      <w:r w:rsidRPr="003D5AD5">
        <w:t>;</w:t>
      </w:r>
    </w:p>
    <w:p w:rsidR="008C6591" w:rsidRPr="003D5AD5" w:rsidRDefault="008C6591" w:rsidP="008C6591">
      <w:pPr>
        <w:pStyle w:val="NormalWeb"/>
      </w:pPr>
      <w:r w:rsidRPr="003D5AD5">
        <w:rPr>
          <w:noProof/>
        </w:rPr>
        <w:drawing>
          <wp:inline distT="0" distB="0" distL="0" distR="0" wp14:anchorId="3AD3218C" wp14:editId="50BAC27D">
            <wp:extent cx="1238250" cy="419100"/>
            <wp:effectExtent l="0" t="0" r="0" b="0"/>
            <wp:docPr id="2" name="Picture 2" descr="C:\Users\AYESHA\Pictures\Screenshots\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ESHA\Pictures\Screenshots\Screenshot (2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1" w:rsidRPr="003D5AD5" w:rsidRDefault="003D5AD5">
      <w:r w:rsidRPr="003D5AD5">
        <w:t>I</w:t>
      </w:r>
      <w:r w:rsidRPr="003D5AD5">
        <w:t>nsight:</w:t>
      </w:r>
      <w:r w:rsidRPr="003D5AD5">
        <w:br/>
        <w:t>Average discount offered acros</w:t>
      </w:r>
      <w:r w:rsidRPr="003D5AD5">
        <w:t>s all products.</w:t>
      </w:r>
    </w:p>
    <w:p w:rsidR="00377E11" w:rsidRPr="003D5AD5" w:rsidRDefault="003D5AD5">
      <w:pPr>
        <w:pStyle w:val="Heading2"/>
        <w:rPr>
          <w:sz w:val="24"/>
        </w:rPr>
      </w:pPr>
      <w:r w:rsidRPr="003D5AD5">
        <w:rPr>
          <w:sz w:val="24"/>
        </w:rPr>
        <w:lastRenderedPageBreak/>
        <w:t>Top 5 Most Discounted Products</w:t>
      </w:r>
    </w:p>
    <w:p w:rsidR="00377E11" w:rsidRPr="003D5AD5" w:rsidRDefault="003D5AD5">
      <w:r w:rsidRPr="003D5AD5">
        <w:t>SQL Query:</w:t>
      </w:r>
    </w:p>
    <w:p w:rsidR="00377E11" w:rsidRPr="003D5AD5" w:rsidRDefault="003D5AD5">
      <w:pPr>
        <w:pStyle w:val="IntenseQuote"/>
      </w:pPr>
      <w:r w:rsidRPr="003D5AD5">
        <w:t xml:space="preserve">SELECT TOP 5 </w:t>
      </w:r>
      <w:proofErr w:type="spellStart"/>
      <w:r w:rsidRPr="003D5AD5">
        <w:t>product_name</w:t>
      </w:r>
      <w:proofErr w:type="spellEnd"/>
      <w:r w:rsidRPr="003D5AD5">
        <w:t xml:space="preserve">, </w:t>
      </w:r>
      <w:proofErr w:type="spellStart"/>
      <w:r w:rsidRPr="003D5AD5">
        <w:t>discount_percentage</w:t>
      </w:r>
      <w:proofErr w:type="spellEnd"/>
      <w:r w:rsidRPr="003D5AD5">
        <w:t xml:space="preserve"> FROM </w:t>
      </w:r>
      <w:proofErr w:type="spellStart"/>
      <w:r w:rsidRPr="003D5AD5">
        <w:t>ecommerce_sales_data</w:t>
      </w:r>
      <w:proofErr w:type="spellEnd"/>
      <w:r w:rsidRPr="003D5AD5">
        <w:t xml:space="preserve"> ORDER BY </w:t>
      </w:r>
      <w:proofErr w:type="spellStart"/>
      <w:r w:rsidRPr="003D5AD5">
        <w:t>discount_percentage</w:t>
      </w:r>
      <w:proofErr w:type="spellEnd"/>
      <w:r w:rsidRPr="003D5AD5">
        <w:t xml:space="preserve"> DESC;</w:t>
      </w:r>
    </w:p>
    <w:p w:rsidR="008C6591" w:rsidRPr="003D5AD5" w:rsidRDefault="008C6591" w:rsidP="008C6591">
      <w:pPr>
        <w:pStyle w:val="NormalWeb"/>
      </w:pPr>
      <w:r w:rsidRPr="003D5AD5">
        <w:rPr>
          <w:noProof/>
        </w:rPr>
        <w:drawing>
          <wp:inline distT="0" distB="0" distL="0" distR="0" wp14:anchorId="27C40BF4" wp14:editId="270B619D">
            <wp:extent cx="3514725" cy="1063557"/>
            <wp:effectExtent l="0" t="0" r="0" b="3810"/>
            <wp:docPr id="3" name="Picture 3" descr="C:\Users\AYESHA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ESHA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07" cy="10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1" w:rsidRPr="003D5AD5" w:rsidRDefault="003D5AD5">
      <w:r w:rsidRPr="003D5AD5">
        <w:t>I</w:t>
      </w:r>
      <w:r w:rsidRPr="003D5AD5">
        <w:t>nsight:</w:t>
      </w:r>
      <w:r w:rsidRPr="003D5AD5">
        <w:br/>
        <w:t>Highlights products with the highest discounts.</w:t>
      </w:r>
    </w:p>
    <w:p w:rsidR="00377E11" w:rsidRPr="003D5AD5" w:rsidRDefault="003D5AD5">
      <w:pPr>
        <w:pStyle w:val="Heading2"/>
        <w:rPr>
          <w:sz w:val="24"/>
        </w:rPr>
      </w:pPr>
      <w:r w:rsidRPr="003D5AD5">
        <w:rPr>
          <w:sz w:val="24"/>
        </w:rPr>
        <w:t>Average Rating by Category</w:t>
      </w:r>
    </w:p>
    <w:p w:rsidR="00377E11" w:rsidRPr="003D5AD5" w:rsidRDefault="003D5AD5">
      <w:r w:rsidRPr="003D5AD5">
        <w:t>SQL Qu</w:t>
      </w:r>
      <w:r w:rsidRPr="003D5AD5">
        <w:t>ery:</w:t>
      </w:r>
    </w:p>
    <w:p w:rsidR="00377E11" w:rsidRPr="003D5AD5" w:rsidRDefault="003D5AD5">
      <w:pPr>
        <w:pStyle w:val="IntenseQuote"/>
      </w:pPr>
      <w:r w:rsidRPr="003D5AD5">
        <w:t xml:space="preserve">SELECT category, ROUND(AVG(rating), 2) AS </w:t>
      </w:r>
      <w:proofErr w:type="spellStart"/>
      <w:r w:rsidRPr="003D5AD5">
        <w:t>Avg_Rating</w:t>
      </w:r>
      <w:proofErr w:type="spellEnd"/>
      <w:r w:rsidRPr="003D5AD5">
        <w:t xml:space="preserve"> FROM </w:t>
      </w:r>
      <w:proofErr w:type="spellStart"/>
      <w:r w:rsidRPr="003D5AD5">
        <w:t>ecommerce_sales_data</w:t>
      </w:r>
      <w:proofErr w:type="spellEnd"/>
      <w:r w:rsidRPr="003D5AD5">
        <w:t xml:space="preserve"> GROUP BY category;</w:t>
      </w:r>
    </w:p>
    <w:p w:rsidR="008C6591" w:rsidRPr="003D5AD5" w:rsidRDefault="008C6591" w:rsidP="008C6591">
      <w:pPr>
        <w:pStyle w:val="NormalWeb"/>
      </w:pPr>
      <w:r w:rsidRPr="003D5AD5">
        <w:rPr>
          <w:noProof/>
        </w:rPr>
        <w:drawing>
          <wp:inline distT="0" distB="0" distL="0" distR="0" wp14:anchorId="7AAC92EE" wp14:editId="498DBEEE">
            <wp:extent cx="3800475" cy="2362200"/>
            <wp:effectExtent l="0" t="0" r="9525" b="0"/>
            <wp:docPr id="4" name="Picture 4" descr="C:\Users\AYESHA\Pictures\Screenshots\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YESHA\Pictures\Screenshots\Screenshot (21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1" w:rsidRPr="003D5AD5" w:rsidRDefault="003D5AD5">
      <w:r w:rsidRPr="003D5AD5">
        <w:t>I</w:t>
      </w:r>
      <w:r w:rsidRPr="003D5AD5">
        <w:t>nsight:</w:t>
      </w:r>
      <w:r w:rsidRPr="003D5AD5">
        <w:br/>
        <w:t>Shows average user rating per product category.</w:t>
      </w:r>
    </w:p>
    <w:p w:rsidR="008C6591" w:rsidRPr="003D5AD5" w:rsidRDefault="008C6591"/>
    <w:p w:rsidR="00AD69DD" w:rsidRPr="003D5AD5" w:rsidRDefault="00AD69DD"/>
    <w:p w:rsidR="008C6591" w:rsidRPr="003D5AD5" w:rsidRDefault="008C6591"/>
    <w:p w:rsidR="00377E11" w:rsidRPr="003D5AD5" w:rsidRDefault="003D5AD5">
      <w:pPr>
        <w:pStyle w:val="Heading2"/>
        <w:rPr>
          <w:sz w:val="24"/>
        </w:rPr>
      </w:pPr>
      <w:r w:rsidRPr="003D5AD5">
        <w:rPr>
          <w:sz w:val="24"/>
        </w:rPr>
        <w:lastRenderedPageBreak/>
        <w:t>Total Reviews Submitted</w:t>
      </w:r>
    </w:p>
    <w:p w:rsidR="00377E11" w:rsidRPr="003D5AD5" w:rsidRDefault="003D5AD5">
      <w:r w:rsidRPr="003D5AD5">
        <w:t>SQL Query:</w:t>
      </w:r>
    </w:p>
    <w:p w:rsidR="00377E11" w:rsidRPr="003D5AD5" w:rsidRDefault="003D5AD5">
      <w:pPr>
        <w:pStyle w:val="IntenseQuote"/>
      </w:pPr>
      <w:r w:rsidRPr="003D5AD5">
        <w:t xml:space="preserve">SELECT COUNT(*) AS </w:t>
      </w:r>
      <w:proofErr w:type="spellStart"/>
      <w:r w:rsidRPr="003D5AD5">
        <w:t>Total_Reviews</w:t>
      </w:r>
      <w:proofErr w:type="spellEnd"/>
      <w:r w:rsidRPr="003D5AD5">
        <w:t xml:space="preserve"> FROM </w:t>
      </w:r>
      <w:proofErr w:type="spellStart"/>
      <w:r w:rsidRPr="003D5AD5">
        <w:t>ecommerce_sales_data</w:t>
      </w:r>
      <w:proofErr w:type="spellEnd"/>
      <w:r w:rsidRPr="003D5AD5">
        <w:t xml:space="preserve"> WH</w:t>
      </w:r>
      <w:r w:rsidRPr="003D5AD5">
        <w:t xml:space="preserve">ERE </w:t>
      </w:r>
      <w:proofErr w:type="spellStart"/>
      <w:r w:rsidRPr="003D5AD5">
        <w:t>review_id</w:t>
      </w:r>
      <w:proofErr w:type="spellEnd"/>
      <w:r w:rsidRPr="003D5AD5">
        <w:t xml:space="preserve"> IS NOT NULL;</w:t>
      </w:r>
    </w:p>
    <w:p w:rsidR="008C6591" w:rsidRPr="003D5AD5" w:rsidRDefault="008C6591" w:rsidP="008C6591">
      <w:pPr>
        <w:pStyle w:val="NormalWeb"/>
      </w:pPr>
      <w:r w:rsidRPr="003D5AD5">
        <w:rPr>
          <w:noProof/>
        </w:rPr>
        <w:drawing>
          <wp:inline distT="0" distB="0" distL="0" distR="0" wp14:anchorId="5DE27DB6" wp14:editId="54FD935F">
            <wp:extent cx="1285875" cy="447675"/>
            <wp:effectExtent l="0" t="0" r="9525" b="9525"/>
            <wp:docPr id="5" name="Picture 5" descr="C:\Users\AYESHA\Pictures\Screenshots\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YESHA\Pictures\Screenshots\Screenshot (21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1" w:rsidRPr="003D5AD5" w:rsidRDefault="003D5AD5">
      <w:r w:rsidRPr="003D5AD5">
        <w:t>I</w:t>
      </w:r>
      <w:r w:rsidRPr="003D5AD5">
        <w:t>nsight:</w:t>
      </w:r>
      <w:r w:rsidRPr="003D5AD5">
        <w:br/>
        <w:t>Number of reviews submitted by users.</w:t>
      </w:r>
    </w:p>
    <w:p w:rsidR="00377E11" w:rsidRPr="003D5AD5" w:rsidRDefault="003D5AD5">
      <w:pPr>
        <w:pStyle w:val="Heading2"/>
        <w:rPr>
          <w:sz w:val="24"/>
        </w:rPr>
      </w:pPr>
      <w:r w:rsidRPr="003D5AD5">
        <w:rPr>
          <w:sz w:val="24"/>
        </w:rPr>
        <w:t>Top Rated Products (Min 100 Reviews)</w:t>
      </w:r>
    </w:p>
    <w:p w:rsidR="00377E11" w:rsidRPr="003D5AD5" w:rsidRDefault="003D5AD5">
      <w:r w:rsidRPr="003D5AD5">
        <w:t>SQL Query:</w:t>
      </w:r>
    </w:p>
    <w:p w:rsidR="00377E11" w:rsidRPr="003D5AD5" w:rsidRDefault="003D5AD5">
      <w:pPr>
        <w:pStyle w:val="IntenseQuote"/>
      </w:pPr>
      <w:r w:rsidRPr="003D5AD5">
        <w:t xml:space="preserve">SELECT </w:t>
      </w:r>
      <w:proofErr w:type="spellStart"/>
      <w:r w:rsidRPr="003D5AD5">
        <w:t>product_name</w:t>
      </w:r>
      <w:proofErr w:type="spellEnd"/>
      <w:r w:rsidRPr="003D5AD5">
        <w:t xml:space="preserve">, rating, </w:t>
      </w:r>
      <w:proofErr w:type="spellStart"/>
      <w:r w:rsidRPr="003D5AD5">
        <w:t>rating_count</w:t>
      </w:r>
      <w:proofErr w:type="spellEnd"/>
      <w:r w:rsidRPr="003D5AD5">
        <w:t xml:space="preserve"> FROM </w:t>
      </w:r>
      <w:proofErr w:type="spellStart"/>
      <w:r w:rsidRPr="003D5AD5">
        <w:t>ecommerce_sales_data</w:t>
      </w:r>
      <w:proofErr w:type="spellEnd"/>
      <w:r w:rsidRPr="003D5AD5">
        <w:t xml:space="preserve"> WHERE rating &gt;= 4.5 AND </w:t>
      </w:r>
      <w:proofErr w:type="spellStart"/>
      <w:r w:rsidRPr="003D5AD5">
        <w:t>rating_count</w:t>
      </w:r>
      <w:proofErr w:type="spellEnd"/>
      <w:r w:rsidRPr="003D5AD5">
        <w:t xml:space="preserve"> &gt;= 100 ORDER BY rating DESC;</w:t>
      </w:r>
    </w:p>
    <w:p w:rsidR="008C6591" w:rsidRPr="003D5AD5" w:rsidRDefault="008C6591" w:rsidP="008C6591">
      <w:pPr>
        <w:pStyle w:val="NormalWeb"/>
      </w:pPr>
      <w:r w:rsidRPr="003D5AD5">
        <w:rPr>
          <w:noProof/>
        </w:rPr>
        <w:drawing>
          <wp:inline distT="0" distB="0" distL="0" distR="0" wp14:anchorId="1F0B7EB4" wp14:editId="1708750B">
            <wp:extent cx="3830279" cy="1752600"/>
            <wp:effectExtent l="0" t="0" r="0" b="0"/>
            <wp:docPr id="6" name="Picture 6" descr="C:\Users\AYESHA\Pictures\Screenshots\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YESHA\Pictures\Screenshots\Screenshot (21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49" cy="175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1" w:rsidRPr="003D5AD5" w:rsidRDefault="003D5AD5">
      <w:r w:rsidRPr="003D5AD5">
        <w:t>I</w:t>
      </w:r>
      <w:r w:rsidRPr="003D5AD5">
        <w:t>nsight:</w:t>
      </w:r>
      <w:r w:rsidRPr="003D5AD5">
        <w:br/>
        <w:t>Identifies products with consistently high ratings and significant review volume.</w:t>
      </w:r>
    </w:p>
    <w:p w:rsidR="008C6591" w:rsidRPr="003D5AD5" w:rsidRDefault="008C6591"/>
    <w:p w:rsidR="008C6591" w:rsidRPr="003D5AD5" w:rsidRDefault="008C6591"/>
    <w:p w:rsidR="00AD69DD" w:rsidRPr="003D5AD5" w:rsidRDefault="00AD69DD"/>
    <w:p w:rsidR="00AD69DD" w:rsidRPr="003D5AD5" w:rsidRDefault="00AD69DD"/>
    <w:p w:rsidR="00377E11" w:rsidRPr="003D5AD5" w:rsidRDefault="003D5AD5">
      <w:pPr>
        <w:pStyle w:val="Heading1"/>
      </w:pPr>
      <w:r w:rsidRPr="003D5AD5">
        <w:lastRenderedPageBreak/>
        <w:t>3. GRANULAR ANALYSIS</w:t>
      </w:r>
    </w:p>
    <w:p w:rsidR="00377E11" w:rsidRPr="003D5AD5" w:rsidRDefault="003D5AD5">
      <w:pPr>
        <w:pStyle w:val="Heading2"/>
        <w:rPr>
          <w:sz w:val="24"/>
        </w:rPr>
      </w:pPr>
      <w:r w:rsidRPr="003D5AD5">
        <w:rPr>
          <w:sz w:val="24"/>
        </w:rPr>
        <w:t>Product Count by Category</w:t>
      </w:r>
    </w:p>
    <w:p w:rsidR="00377E11" w:rsidRPr="003D5AD5" w:rsidRDefault="003D5AD5">
      <w:r w:rsidRPr="003D5AD5">
        <w:t>SQL Query:</w:t>
      </w:r>
    </w:p>
    <w:p w:rsidR="00377E11" w:rsidRPr="003D5AD5" w:rsidRDefault="003D5AD5">
      <w:pPr>
        <w:pStyle w:val="IntenseQuote"/>
      </w:pPr>
      <w:r w:rsidRPr="003D5AD5">
        <w:t xml:space="preserve">SELECT category, COUNT(*) AS </w:t>
      </w:r>
      <w:proofErr w:type="spellStart"/>
      <w:r w:rsidRPr="003D5AD5">
        <w:t>Product_Count</w:t>
      </w:r>
      <w:proofErr w:type="spellEnd"/>
      <w:r w:rsidRPr="003D5AD5">
        <w:t xml:space="preserve"> FROM </w:t>
      </w:r>
      <w:proofErr w:type="spellStart"/>
      <w:r w:rsidRPr="003D5AD5">
        <w:t>ecommerce_sales_data</w:t>
      </w:r>
      <w:proofErr w:type="spellEnd"/>
      <w:r w:rsidRPr="003D5AD5">
        <w:t xml:space="preserve"> GROUP BY category ORDER BY </w:t>
      </w:r>
      <w:proofErr w:type="spellStart"/>
      <w:r w:rsidRPr="003D5AD5">
        <w:t>Product_Count</w:t>
      </w:r>
      <w:proofErr w:type="spellEnd"/>
      <w:r w:rsidRPr="003D5AD5">
        <w:t xml:space="preserve"> DESC;</w:t>
      </w:r>
    </w:p>
    <w:p w:rsidR="00AD69DD" w:rsidRPr="003D5AD5" w:rsidRDefault="00AD69DD" w:rsidP="00AD69DD">
      <w:pPr>
        <w:pStyle w:val="NormalWeb"/>
      </w:pPr>
      <w:r w:rsidRPr="003D5AD5">
        <w:rPr>
          <w:noProof/>
        </w:rPr>
        <w:drawing>
          <wp:inline distT="0" distB="0" distL="0" distR="0" wp14:anchorId="3A7EDC92" wp14:editId="2FE0A202">
            <wp:extent cx="3416082" cy="1990725"/>
            <wp:effectExtent l="0" t="0" r="0" b="0"/>
            <wp:docPr id="7" name="Picture 7" descr="C:\Users\AYESHA\Pictures\Screenshots\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YESHA\Pictures\Screenshots\Screenshot (21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86" cy="199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1" w:rsidRPr="003D5AD5" w:rsidRDefault="003D5AD5">
      <w:r w:rsidRPr="003D5AD5">
        <w:t>I</w:t>
      </w:r>
      <w:r w:rsidRPr="003D5AD5">
        <w:t>nsight:</w:t>
      </w:r>
      <w:r w:rsidRPr="003D5AD5">
        <w:br/>
        <w:t>Breaks down inventory by category.</w:t>
      </w:r>
    </w:p>
    <w:p w:rsidR="00377E11" w:rsidRPr="003D5AD5" w:rsidRDefault="003D5AD5">
      <w:pPr>
        <w:pStyle w:val="Heading2"/>
        <w:rPr>
          <w:sz w:val="24"/>
        </w:rPr>
      </w:pPr>
      <w:r w:rsidRPr="003D5AD5">
        <w:rPr>
          <w:sz w:val="24"/>
        </w:rPr>
        <w:t>Average Actual vs Discounted Price by Category</w:t>
      </w:r>
    </w:p>
    <w:p w:rsidR="00377E11" w:rsidRPr="003D5AD5" w:rsidRDefault="003D5AD5">
      <w:r w:rsidRPr="003D5AD5">
        <w:t>SQL Query:</w:t>
      </w:r>
    </w:p>
    <w:p w:rsidR="00377E11" w:rsidRPr="003D5AD5" w:rsidRDefault="003D5AD5">
      <w:pPr>
        <w:pStyle w:val="IntenseQuote"/>
      </w:pPr>
      <w:r w:rsidRPr="003D5AD5">
        <w:t>SELECT category, ROUND(AVG(</w:t>
      </w:r>
      <w:proofErr w:type="spellStart"/>
      <w:r w:rsidRPr="003D5AD5">
        <w:t>actual_price</w:t>
      </w:r>
      <w:proofErr w:type="spellEnd"/>
      <w:r w:rsidRPr="003D5AD5">
        <w:t xml:space="preserve">), 2) AS </w:t>
      </w:r>
      <w:proofErr w:type="spellStart"/>
      <w:r w:rsidRPr="003D5AD5">
        <w:t>Avg_Actual_Price</w:t>
      </w:r>
      <w:proofErr w:type="spellEnd"/>
      <w:r w:rsidRPr="003D5AD5">
        <w:t>, ROUND(AVG(</w:t>
      </w:r>
      <w:proofErr w:type="spellStart"/>
      <w:r w:rsidRPr="003D5AD5">
        <w:t>discounted_price</w:t>
      </w:r>
      <w:proofErr w:type="spellEnd"/>
      <w:r w:rsidRPr="003D5AD5">
        <w:t xml:space="preserve">), 2) AS </w:t>
      </w:r>
      <w:proofErr w:type="spellStart"/>
      <w:r w:rsidRPr="003D5AD5">
        <w:t>Avg_Discounted_Price</w:t>
      </w:r>
      <w:proofErr w:type="spellEnd"/>
      <w:r w:rsidRPr="003D5AD5">
        <w:t xml:space="preserve"> FROM </w:t>
      </w:r>
      <w:proofErr w:type="spellStart"/>
      <w:r w:rsidRPr="003D5AD5">
        <w:t>ecommer</w:t>
      </w:r>
      <w:r w:rsidRPr="003D5AD5">
        <w:t>ce_sales_data</w:t>
      </w:r>
      <w:proofErr w:type="spellEnd"/>
      <w:r w:rsidRPr="003D5AD5">
        <w:t xml:space="preserve"> GROUP BY category;</w:t>
      </w:r>
    </w:p>
    <w:p w:rsidR="00AD69DD" w:rsidRPr="003D5AD5" w:rsidRDefault="00AD69DD" w:rsidP="00AD69DD">
      <w:pPr>
        <w:pStyle w:val="NormalWeb"/>
      </w:pPr>
      <w:r w:rsidRPr="003D5AD5">
        <w:rPr>
          <w:noProof/>
        </w:rPr>
        <w:drawing>
          <wp:inline distT="0" distB="0" distL="0" distR="0" wp14:anchorId="57B3FFD1" wp14:editId="2F69CDA4">
            <wp:extent cx="3556000" cy="1562100"/>
            <wp:effectExtent l="0" t="0" r="6350" b="0"/>
            <wp:docPr id="8" name="Picture 8" descr="C:\Users\AYESHA\Pictures\Screenshots\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YESHA\Pictures\Screenshots\Screenshot (22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32" cy="156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1" w:rsidRPr="003D5AD5" w:rsidRDefault="003D5AD5">
      <w:r w:rsidRPr="003D5AD5">
        <w:t>I</w:t>
      </w:r>
      <w:r w:rsidRPr="003D5AD5">
        <w:t>nsight:</w:t>
      </w:r>
      <w:r w:rsidRPr="003D5AD5">
        <w:br/>
        <w:t>Compares original and discounted prices across categories.</w:t>
      </w:r>
    </w:p>
    <w:p w:rsidR="00377E11" w:rsidRPr="003D5AD5" w:rsidRDefault="003D5AD5">
      <w:pPr>
        <w:pStyle w:val="Heading2"/>
        <w:rPr>
          <w:sz w:val="24"/>
        </w:rPr>
      </w:pPr>
      <w:r w:rsidRPr="003D5AD5">
        <w:rPr>
          <w:sz w:val="24"/>
        </w:rPr>
        <w:lastRenderedPageBreak/>
        <w:t>Most Reviewed Products</w:t>
      </w:r>
    </w:p>
    <w:p w:rsidR="00377E11" w:rsidRPr="003D5AD5" w:rsidRDefault="003D5AD5">
      <w:r w:rsidRPr="003D5AD5">
        <w:t>SQL Query:</w:t>
      </w:r>
    </w:p>
    <w:p w:rsidR="00377E11" w:rsidRPr="003D5AD5" w:rsidRDefault="003D5AD5">
      <w:pPr>
        <w:pStyle w:val="IntenseQuote"/>
      </w:pPr>
      <w:r w:rsidRPr="003D5AD5">
        <w:t xml:space="preserve">SELECT </w:t>
      </w:r>
      <w:proofErr w:type="spellStart"/>
      <w:r w:rsidRPr="003D5AD5">
        <w:t>product_name</w:t>
      </w:r>
      <w:proofErr w:type="spellEnd"/>
      <w:r w:rsidRPr="003D5AD5">
        <w:t xml:space="preserve">, </w:t>
      </w:r>
      <w:proofErr w:type="spellStart"/>
      <w:r w:rsidRPr="003D5AD5">
        <w:t>rating_count</w:t>
      </w:r>
      <w:proofErr w:type="spellEnd"/>
      <w:r w:rsidRPr="003D5AD5">
        <w:t xml:space="preserve"> FROM </w:t>
      </w:r>
      <w:proofErr w:type="spellStart"/>
      <w:r w:rsidRPr="003D5AD5">
        <w:t>ecommerce_sales_data</w:t>
      </w:r>
      <w:proofErr w:type="spellEnd"/>
      <w:r w:rsidRPr="003D5AD5">
        <w:t xml:space="preserve"> ORDER BY </w:t>
      </w:r>
      <w:proofErr w:type="spellStart"/>
      <w:r w:rsidRPr="003D5AD5">
        <w:t>rating_count</w:t>
      </w:r>
      <w:proofErr w:type="spellEnd"/>
      <w:r w:rsidRPr="003D5AD5">
        <w:t xml:space="preserve"> DESC;</w:t>
      </w:r>
    </w:p>
    <w:p w:rsidR="00AD69DD" w:rsidRPr="003D5AD5" w:rsidRDefault="00AD69DD" w:rsidP="00AD69DD">
      <w:pPr>
        <w:pStyle w:val="NormalWeb"/>
      </w:pPr>
      <w:r w:rsidRPr="003D5AD5">
        <w:rPr>
          <w:noProof/>
        </w:rPr>
        <w:drawing>
          <wp:inline distT="0" distB="0" distL="0" distR="0" wp14:anchorId="0902E8D2" wp14:editId="4FAA6467">
            <wp:extent cx="3498773" cy="2114550"/>
            <wp:effectExtent l="0" t="0" r="6985" b="0"/>
            <wp:docPr id="9" name="Picture 9" descr="C:\Users\AYESHA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YESHA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649" cy="21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1" w:rsidRPr="003D5AD5" w:rsidRDefault="003D5AD5">
      <w:r w:rsidRPr="003D5AD5">
        <w:t>I</w:t>
      </w:r>
      <w:r w:rsidRPr="003D5AD5">
        <w:t>nsight:</w:t>
      </w:r>
      <w:r w:rsidRPr="003D5AD5">
        <w:br/>
        <w:t xml:space="preserve">Shows products with the </w:t>
      </w:r>
      <w:r w:rsidRPr="003D5AD5">
        <w:t>highest number of ratings.</w:t>
      </w:r>
    </w:p>
    <w:p w:rsidR="00377E11" w:rsidRPr="003D5AD5" w:rsidRDefault="003D5AD5">
      <w:pPr>
        <w:pStyle w:val="Heading2"/>
        <w:rPr>
          <w:sz w:val="24"/>
        </w:rPr>
      </w:pPr>
      <w:r w:rsidRPr="003D5AD5">
        <w:rPr>
          <w:sz w:val="24"/>
        </w:rPr>
        <w:t>Frequent Reviewers (Top 10)</w:t>
      </w:r>
    </w:p>
    <w:p w:rsidR="00377E11" w:rsidRPr="003D5AD5" w:rsidRDefault="003D5AD5">
      <w:r w:rsidRPr="003D5AD5">
        <w:t>SQL Query:</w:t>
      </w:r>
    </w:p>
    <w:p w:rsidR="00377E11" w:rsidRPr="003D5AD5" w:rsidRDefault="003D5AD5">
      <w:pPr>
        <w:pStyle w:val="IntenseQuote"/>
      </w:pPr>
      <w:r w:rsidRPr="003D5AD5">
        <w:t xml:space="preserve">SELECT </w:t>
      </w:r>
      <w:proofErr w:type="spellStart"/>
      <w:r w:rsidRPr="003D5AD5">
        <w:t>user_name</w:t>
      </w:r>
      <w:proofErr w:type="spellEnd"/>
      <w:r w:rsidRPr="003D5AD5">
        <w:t>, COUNT(</w:t>
      </w:r>
      <w:proofErr w:type="spellStart"/>
      <w:r w:rsidRPr="003D5AD5">
        <w:t>review_id</w:t>
      </w:r>
      <w:proofErr w:type="spellEnd"/>
      <w:r w:rsidRPr="003D5AD5">
        <w:t xml:space="preserve">) AS </w:t>
      </w:r>
      <w:proofErr w:type="spellStart"/>
      <w:r w:rsidRPr="003D5AD5">
        <w:t>Review_Count</w:t>
      </w:r>
      <w:proofErr w:type="spellEnd"/>
      <w:r w:rsidRPr="003D5AD5">
        <w:t xml:space="preserve"> FROM </w:t>
      </w:r>
      <w:proofErr w:type="spellStart"/>
      <w:r w:rsidRPr="003D5AD5">
        <w:t>ecommerce_sales_data</w:t>
      </w:r>
      <w:proofErr w:type="spellEnd"/>
      <w:r w:rsidRPr="003D5AD5">
        <w:t xml:space="preserve"> GROUP BY </w:t>
      </w:r>
      <w:proofErr w:type="spellStart"/>
      <w:r w:rsidRPr="003D5AD5">
        <w:t>user_name</w:t>
      </w:r>
      <w:proofErr w:type="spellEnd"/>
      <w:r w:rsidRPr="003D5AD5">
        <w:t xml:space="preserve"> ORDER BY </w:t>
      </w:r>
      <w:proofErr w:type="spellStart"/>
      <w:r w:rsidRPr="003D5AD5">
        <w:t>Review_Count</w:t>
      </w:r>
      <w:proofErr w:type="spellEnd"/>
      <w:r w:rsidRPr="003D5AD5">
        <w:t xml:space="preserve"> DESC;</w:t>
      </w:r>
    </w:p>
    <w:p w:rsidR="00AD69DD" w:rsidRPr="003D5AD5" w:rsidRDefault="00AD69DD" w:rsidP="00AD69DD">
      <w:pPr>
        <w:pStyle w:val="NormalWeb"/>
      </w:pPr>
      <w:r w:rsidRPr="003D5AD5">
        <w:rPr>
          <w:noProof/>
        </w:rPr>
        <w:drawing>
          <wp:inline distT="0" distB="0" distL="0" distR="0" wp14:anchorId="56DAB263" wp14:editId="1EFA5A2E">
            <wp:extent cx="3625812" cy="2028825"/>
            <wp:effectExtent l="0" t="0" r="0" b="0"/>
            <wp:docPr id="10" name="Picture 10" descr="C:\Users\AYESHA\Pictures\Screenshots\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YESHA\Pictures\Screenshots\Screenshot (22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40" cy="203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1" w:rsidRPr="003D5AD5" w:rsidRDefault="003D5AD5">
      <w:r w:rsidRPr="003D5AD5">
        <w:t>I</w:t>
      </w:r>
      <w:r w:rsidRPr="003D5AD5">
        <w:t>nsight:</w:t>
      </w:r>
      <w:r w:rsidRPr="003D5AD5">
        <w:br/>
        <w:t>Identifies users who write the most reviews.</w:t>
      </w:r>
    </w:p>
    <w:p w:rsidR="003D5AD5" w:rsidRPr="003D5AD5" w:rsidRDefault="003D5AD5"/>
    <w:p w:rsidR="003D5AD5" w:rsidRPr="003D5AD5" w:rsidRDefault="003D5AD5" w:rsidP="003D5AD5">
      <w:pPr>
        <w:pStyle w:val="Heading1"/>
      </w:pPr>
      <w:r w:rsidRPr="003D5AD5">
        <w:lastRenderedPageBreak/>
        <w:t>4. CONCLUSIONS</w:t>
      </w:r>
    </w:p>
    <w:p w:rsidR="003D5AD5" w:rsidRPr="003D5AD5" w:rsidRDefault="003D5AD5" w:rsidP="003D5AD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The dataset includes a wide variety of products, with a substantial number of unique listings across multiple categories.</w:t>
      </w:r>
    </w:p>
    <w:p w:rsidR="003D5AD5" w:rsidRPr="003D5AD5" w:rsidRDefault="003D5AD5" w:rsidP="003D5AD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The 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average discount percentage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offered is significantly high, indicating aggressive pricing and marketing strategies.</w:t>
      </w:r>
    </w:p>
    <w:p w:rsidR="003D5AD5" w:rsidRPr="003D5AD5" w:rsidRDefault="003D5AD5" w:rsidP="003D5AD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Categories like 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Electronics, Fashion, and Home Appliances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dominate the product catalog, reflecting popular consumer interest areas.</w:t>
      </w:r>
    </w:p>
    <w:p w:rsidR="003D5AD5" w:rsidRPr="003D5AD5" w:rsidRDefault="003D5AD5" w:rsidP="003D5AD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Products with the highest 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discount percentages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tend to attract more attention but don’t always correlate with high ratings.</w:t>
      </w:r>
    </w:p>
    <w:p w:rsidR="003D5AD5" w:rsidRPr="003D5AD5" w:rsidRDefault="003D5AD5" w:rsidP="003D5AD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The 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average customer rating per category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highlights categories where product satisfaction is consistently high.</w:t>
      </w:r>
    </w:p>
    <w:p w:rsidR="003D5AD5" w:rsidRPr="003D5AD5" w:rsidRDefault="003D5AD5" w:rsidP="003D5AD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Several products maintain strong ratings (4.5+) with more than 100 reviews, signaling high-quality and trusted offerings.</w:t>
      </w:r>
    </w:p>
    <w:p w:rsidR="003D5AD5" w:rsidRPr="003D5AD5" w:rsidRDefault="003D5AD5" w:rsidP="003D5AD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A small group of users contribute a large number of reviews, indicating potential brand advocates or frequent buyers.</w:t>
      </w:r>
    </w:p>
    <w:p w:rsidR="003D5AD5" w:rsidRPr="003D5AD5" w:rsidRDefault="003D5AD5" w:rsidP="003D5AD5">
      <w:pPr>
        <w:pStyle w:val="Heading1"/>
      </w:pPr>
      <w:r w:rsidRPr="003D5AD5">
        <w:t>5. RECOMMENDATIONS</w:t>
      </w:r>
    </w:p>
    <w:p w:rsidR="003D5AD5" w:rsidRPr="003D5AD5" w:rsidRDefault="003D5AD5" w:rsidP="003D5AD5">
      <w:pPr>
        <w:pStyle w:val="NormalWeb"/>
        <w:numPr>
          <w:ilvl w:val="0"/>
          <w:numId w:val="11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D5AD5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Optimize Pricing Strategy: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Focus on offering competitive but strategic discounts, especially in high-performing categories, to maximize profit margins.</w:t>
      </w:r>
    </w:p>
    <w:p w:rsidR="003D5AD5" w:rsidRPr="003D5AD5" w:rsidRDefault="003D5AD5" w:rsidP="003D5AD5">
      <w:pPr>
        <w:pStyle w:val="NormalWeb"/>
        <w:numPr>
          <w:ilvl w:val="0"/>
          <w:numId w:val="11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D5AD5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Highlight High-Rated Products: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Promote top-rated products with high review volumes to build customer trust and boost conversions.</w:t>
      </w:r>
    </w:p>
    <w:p w:rsidR="003D5AD5" w:rsidRPr="003D5AD5" w:rsidRDefault="003D5AD5" w:rsidP="003D5AD5">
      <w:pPr>
        <w:pStyle w:val="NormalWeb"/>
        <w:numPr>
          <w:ilvl w:val="0"/>
          <w:numId w:val="11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D5AD5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Category-Level Investment: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Invest more in categories with high average ratings and high engagement (e.g., Electronics or Books).</w:t>
      </w:r>
    </w:p>
    <w:p w:rsidR="003D5AD5" w:rsidRPr="003D5AD5" w:rsidRDefault="003D5AD5" w:rsidP="003D5AD5">
      <w:pPr>
        <w:pStyle w:val="NormalWeb"/>
        <w:numPr>
          <w:ilvl w:val="0"/>
          <w:numId w:val="11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D5AD5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 xml:space="preserve">Track Reviewer </w:t>
      </w:r>
      <w:proofErr w:type="spellStart"/>
      <w:r w:rsidRPr="003D5AD5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Behavior</w:t>
      </w:r>
      <w:proofErr w:type="spellEnd"/>
      <w:r w:rsidRPr="003D5AD5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: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Monitor frequent reviewers to identify brand ambassadors or detect patterns of review spam.</w:t>
      </w:r>
    </w:p>
    <w:p w:rsidR="003D5AD5" w:rsidRPr="003D5AD5" w:rsidRDefault="003D5AD5" w:rsidP="003D5AD5">
      <w:pPr>
        <w:pStyle w:val="NormalWeb"/>
        <w:numPr>
          <w:ilvl w:val="0"/>
          <w:numId w:val="11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D5AD5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Enhance Product Descriptions: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For categories with lower ratings, improve product content and review customer feedback to drive improvements.</w:t>
      </w:r>
    </w:p>
    <w:p w:rsidR="003D5AD5" w:rsidRPr="003D5AD5" w:rsidRDefault="003D5AD5" w:rsidP="003D5AD5">
      <w:pPr>
        <w:pStyle w:val="NormalWeb"/>
        <w:numPr>
          <w:ilvl w:val="0"/>
          <w:numId w:val="11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D5AD5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Targeted Promotions:</w:t>
      </w:r>
      <w:r w:rsidRPr="003D5AD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Use discount trends and review data to tailor marketing campaigns by product type and customer segment.</w:t>
      </w:r>
      <w:bookmarkStart w:id="0" w:name="_GoBack"/>
      <w:bookmarkEnd w:id="0"/>
    </w:p>
    <w:sectPr w:rsidR="003D5AD5" w:rsidRPr="003D5A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46267D"/>
    <w:multiLevelType w:val="multilevel"/>
    <w:tmpl w:val="7680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31ADF"/>
    <w:multiLevelType w:val="multilevel"/>
    <w:tmpl w:val="3E9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E11"/>
    <w:rsid w:val="003D5AD5"/>
    <w:rsid w:val="008C6591"/>
    <w:rsid w:val="00AA1D8D"/>
    <w:rsid w:val="00AD69D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2F4EE"/>
  <w14:defaultImageDpi w14:val="300"/>
  <w15:docId w15:val="{593231DF-CB20-4702-AA93-2B5A7225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C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496381-492C-494D-830A-CB860D13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AYESHA</cp:lastModifiedBy>
  <cp:revision>3</cp:revision>
  <dcterms:created xsi:type="dcterms:W3CDTF">2013-12-23T23:15:00Z</dcterms:created>
  <dcterms:modified xsi:type="dcterms:W3CDTF">2025-06-05T11:35:00Z</dcterms:modified>
  <cp:category/>
</cp:coreProperties>
</file>